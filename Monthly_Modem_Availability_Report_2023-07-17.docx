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Monthly Modem Availability Report 2023-07-17</w:t>
      </w:r>
    </w:p>
    <w:p>
      <w:pPr>
        <w:pStyle w:val="CustomHeading2"/>
      </w:pPr>
      <w:r>
        <w:t>C2 VAL HE03-SG03101 L-CHTR QA02 Canary Monitoring</w:t>
      </w:r>
    </w:p>
    <w:p>
      <w:pPr>
        <w:pStyle w:val="CustomNormal"/>
      </w:pPr>
      <w:r>
        <w:t>Average availability for C2 VAL HE03-SG03101 L-CHTR QA02 Canary Monitoring: 99.94%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HEM05</w:t>
            </w:r>
          </w:p>
        </w:tc>
        <w:tc>
          <w:tcPr>
            <w:tcW w:type="dxa" w:w="2880"/>
          </w:tcPr>
          <w:p>
            <w:r>
              <w:t>1 month: 99.975000%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44_availability_259200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HEM06</w:t>
            </w:r>
          </w:p>
        </w:tc>
        <w:tc>
          <w:tcPr>
            <w:tcW w:type="dxa" w:w="2880"/>
          </w:tcPr>
          <w:p>
            <w:r>
              <w:t>1 month: 99.895000%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45_availability_2592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HEM07</w:t>
            </w:r>
          </w:p>
        </w:tc>
        <w:tc>
          <w:tcPr>
            <w:tcW w:type="dxa" w:w="2880"/>
          </w:tcPr>
          <w:p>
            <w:r>
              <w:t>1 month: 99.903000%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46_availability_259200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HEM08</w:t>
            </w:r>
          </w:p>
        </w:tc>
        <w:tc>
          <w:tcPr>
            <w:tcW w:type="dxa" w:w="2880"/>
          </w:tcPr>
          <w:p>
            <w:r>
              <w:t>1 month: 99.986000%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47_availability_259200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HE11-SG11201 L-CHTR QA02 Canary Monitoring</w:t>
      </w:r>
    </w:p>
    <w:p>
      <w:pPr>
        <w:pStyle w:val="CustomNormal"/>
      </w:pPr>
      <w:r>
        <w:t>Average availability for C2 VAL HE11-SG11201 L-CHTR QA02 Canary Monitoring: 90.91%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HEM17</w:t>
            </w:r>
          </w:p>
        </w:tc>
        <w:tc>
          <w:tcPr>
            <w:tcW w:type="dxa" w:w="2880"/>
          </w:tcPr>
          <w:p>
            <w:r>
              <w:t>1 month: 96.088000%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56_availability_259200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HEM18</w:t>
            </w:r>
          </w:p>
        </w:tc>
        <w:tc>
          <w:tcPr>
            <w:tcW w:type="dxa" w:w="2880"/>
          </w:tcPr>
          <w:p>
            <w:r>
              <w:t>1 month: 78.342000%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57_availability_259200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HEM19</w:t>
            </w:r>
          </w:p>
        </w:tc>
        <w:tc>
          <w:tcPr>
            <w:tcW w:type="dxa" w:w="2880"/>
          </w:tcPr>
          <w:p>
            <w:r>
              <w:t>1 month: 93.310000%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58_availability_259200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HEM20</w:t>
            </w:r>
          </w:p>
        </w:tc>
        <w:tc>
          <w:tcPr>
            <w:tcW w:type="dxa" w:w="2880"/>
          </w:tcPr>
          <w:p>
            <w:r>
              <w:t>1 month: 95.919000%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59_availability_259200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HE20-SG20101 L-CHTR UAT Canary Monitoring</w:t>
      </w:r>
    </w:p>
    <w:p>
      <w:pPr>
        <w:pStyle w:val="CustomNormal"/>
      </w:pPr>
      <w:r>
        <w:t>Average availability for C2 VAL HE20-SG20101 L-CHTR UAT Canary Monitoring: 99.39%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HEM25</w:t>
            </w:r>
          </w:p>
        </w:tc>
        <w:tc>
          <w:tcPr>
            <w:tcW w:type="dxa" w:w="2880"/>
          </w:tcPr>
          <w:p>
            <w:r>
              <w:t>1 month: 99.938000%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25_availability_259200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HEM26</w:t>
            </w:r>
          </w:p>
        </w:tc>
        <w:tc>
          <w:tcPr>
            <w:tcW w:type="dxa" w:w="2880"/>
          </w:tcPr>
          <w:p>
            <w:r>
              <w:t>1 month: 99.945000%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26_availability_259200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HEM27</w:t>
            </w:r>
          </w:p>
        </w:tc>
        <w:tc>
          <w:tcPr>
            <w:tcW w:type="dxa" w:w="2880"/>
          </w:tcPr>
          <w:p>
            <w:r>
              <w:t>1 month: 99.964000%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27_availability_259200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HEM28</w:t>
            </w:r>
          </w:p>
        </w:tc>
        <w:tc>
          <w:tcPr>
            <w:tcW w:type="dxa" w:w="2880"/>
          </w:tcPr>
          <w:p>
            <w:r>
              <w:t>1 month: 97.694000%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3574_availability_259200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HE23-H1-SG1 L-CHTR UAT Canary Monitoring</w:t>
      </w:r>
    </w:p>
    <w:p>
      <w:pPr>
        <w:pStyle w:val="CustomNormal"/>
      </w:pPr>
      <w:r>
        <w:t>Average availability for C2 VAL HE23-H1-SG1 L-CHTR UAT Canary Monitoring: 90.98%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HEM29</w:t>
            </w:r>
          </w:p>
        </w:tc>
        <w:tc>
          <w:tcPr>
            <w:tcW w:type="dxa" w:w="2880"/>
          </w:tcPr>
          <w:p>
            <w:r>
              <w:t>1 month: 99.912000%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29_availability_259200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HEM30</w:t>
            </w:r>
          </w:p>
        </w:tc>
        <w:tc>
          <w:tcPr>
            <w:tcW w:type="dxa" w:w="2880"/>
          </w:tcPr>
          <w:p>
            <w:r>
              <w:t>1 month: 99.930000%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0_availability_259200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HEM31</w:t>
            </w:r>
          </w:p>
        </w:tc>
        <w:tc>
          <w:tcPr>
            <w:tcW w:type="dxa" w:w="2880"/>
          </w:tcPr>
          <w:p>
            <w:r>
              <w:t>1 month: 64.148000%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1_availability_259200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HEM32</w:t>
            </w:r>
          </w:p>
        </w:tc>
        <w:tc>
          <w:tcPr>
            <w:tcW w:type="dxa" w:w="2880"/>
          </w:tcPr>
          <w:p>
            <w:r>
              <w:t>1 month: 99.924000%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2_availability_259200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HE24-SG24101 L-CHTR UAT Canary Monitoring</w:t>
      </w:r>
    </w:p>
    <w:p>
      <w:pPr>
        <w:pStyle w:val="CustomNormal"/>
      </w:pPr>
      <w:r>
        <w:t>Average availability for C2 VAL HE24-SG24101 L-CHTR UAT Canary Monitoring: 99.90%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HEM33</w:t>
            </w:r>
          </w:p>
        </w:tc>
        <w:tc>
          <w:tcPr>
            <w:tcW w:type="dxa" w:w="2880"/>
          </w:tcPr>
          <w:p>
            <w:r>
              <w:t>1 month: 99.892000%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3_availability_259200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HEM34</w:t>
            </w:r>
          </w:p>
        </w:tc>
        <w:tc>
          <w:tcPr>
            <w:tcW w:type="dxa" w:w="2880"/>
          </w:tcPr>
          <w:p>
            <w:r>
              <w:t>1 month: 99.910000%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4_availability_259200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HEM35</w:t>
            </w:r>
          </w:p>
        </w:tc>
        <w:tc>
          <w:tcPr>
            <w:tcW w:type="dxa" w:w="2880"/>
          </w:tcPr>
          <w:p>
            <w:r>
              <w:t>1 month: 99.913000%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5_availability_259200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HEM36</w:t>
            </w:r>
          </w:p>
        </w:tc>
        <w:tc>
          <w:tcPr>
            <w:tcW w:type="dxa" w:w="2880"/>
          </w:tcPr>
          <w:p>
            <w:r>
              <w:t>1 month: 99.895000%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2636_availability_259200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SP HE03-SG03101 L-CHTR QA02 Canary Monitoring</w:t>
      </w:r>
    </w:p>
    <w:p>
      <w:pPr>
        <w:pStyle w:val="CustomNormal"/>
      </w:pPr>
      <w:r>
        <w:t>Average availability for SP HE03-SG03101 L-CHTR QA02 Canary Monitoring: 99.97%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HEM41</w:t>
            </w:r>
          </w:p>
        </w:tc>
        <w:tc>
          <w:tcPr>
            <w:tcW w:type="dxa" w:w="2880"/>
          </w:tcPr>
          <w:p>
            <w:r>
              <w:t>1 month: 100.000000%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7_availability_259200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HEM43</w:t>
            </w:r>
          </w:p>
        </w:tc>
        <w:tc>
          <w:tcPr>
            <w:tcW w:type="dxa" w:w="2880"/>
          </w:tcPr>
          <w:p>
            <w:r>
              <w:t>1 month: 99.999000%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8_availability_259200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HEM42</w:t>
            </w:r>
          </w:p>
        </w:tc>
        <w:tc>
          <w:tcPr>
            <w:tcW w:type="dxa" w:w="2880"/>
          </w:tcPr>
          <w:p>
            <w:r>
              <w:t>1 month: 99.993000%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9_availability_259200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HEM44</w:t>
            </w:r>
          </w:p>
        </w:tc>
        <w:tc>
          <w:tcPr>
            <w:tcW w:type="dxa" w:w="2880"/>
          </w:tcPr>
          <w:p>
            <w:r>
              <w:t>1 month: 99.907000%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500_availability_259200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SP HE20-SG20102 L-CHTR UAT Canary Monitoring</w:t>
      </w:r>
    </w:p>
    <w:p>
      <w:pPr>
        <w:pStyle w:val="CustomNormal"/>
      </w:pPr>
      <w:r>
        <w:t>Average availability for SP HE20-SG20102 L-CHTR UAT Canary Monitoring: 99.89%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Modem HEM46</w:t>
            </w:r>
          </w:p>
        </w:tc>
        <w:tc>
          <w:tcPr>
            <w:tcW w:type="dxa" w:w="2880"/>
          </w:tcPr>
          <w:p>
            <w:r>
              <w:t>1 month: 99.884000%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3_availability_259200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HEM45</w:t>
            </w:r>
          </w:p>
        </w:tc>
        <w:tc>
          <w:tcPr>
            <w:tcW w:type="dxa" w:w="2880"/>
          </w:tcPr>
          <w:p>
            <w:r>
              <w:t>1 month: 99.908000%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4_availability_259200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HEM47</w:t>
            </w:r>
          </w:p>
        </w:tc>
        <w:tc>
          <w:tcPr>
            <w:tcW w:type="dxa" w:w="2880"/>
          </w:tcPr>
          <w:p>
            <w:r>
              <w:t>1 month: 99.927000%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5_availability_259200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Modem HEM48</w:t>
            </w:r>
          </w:p>
        </w:tc>
        <w:tc>
          <w:tcPr>
            <w:tcW w:type="dxa" w:w="2880"/>
          </w:tcPr>
          <w:p>
            <w:r>
              <w:t>1 month: 99.829000%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4496_availability_259200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HE02-SG02118 L-TWC UAT Canary Monitoring</w:t>
      </w:r>
    </w:p>
    <w:p>
      <w:pPr>
        <w:pStyle w:val="CustomNormal"/>
      </w:pPr>
      <w:r>
        <w:t>Average availability for C2 VAL HE02-SG02118 L-TWC UAT Canary Monitoring: 89.77%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Time Warner Modem HEM02</w:t>
            </w:r>
          </w:p>
        </w:tc>
        <w:tc>
          <w:tcPr>
            <w:tcW w:type="dxa" w:w="2880"/>
          </w:tcPr>
          <w:p>
            <w:r>
              <w:t>1 month: 88.126000%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4_availability_259200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HEM03</w:t>
            </w:r>
          </w:p>
        </w:tc>
        <w:tc>
          <w:tcPr>
            <w:tcW w:type="dxa" w:w="2880"/>
          </w:tcPr>
          <w:p>
            <w:r>
              <w:t>1 month: 88.982000%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5_availability_259200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HEM04</w:t>
            </w:r>
          </w:p>
        </w:tc>
        <w:tc>
          <w:tcPr>
            <w:tcW w:type="dxa" w:w="2880"/>
          </w:tcPr>
          <w:p>
            <w:r>
              <w:t>1 month: 90.505000%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6_availability_259200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HEM01</w:t>
            </w:r>
          </w:p>
        </w:tc>
        <w:tc>
          <w:tcPr>
            <w:tcW w:type="dxa" w:w="2880"/>
          </w:tcPr>
          <w:p>
            <w:r>
              <w:t>1 month: 91.458000%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91_availability_259200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stomHeading2"/>
      </w:pPr>
      <w:r>
        <w:t>C2 VAL HE05-SG05101 L-TWC QA02 Canary Monitoring</w:t>
      </w:r>
    </w:p>
    <w:p>
      <w:pPr>
        <w:pStyle w:val="CustomNormal"/>
      </w:pPr>
      <w:r>
        <w:t>Average availability for C2 VAL HE05-SG05101 L-TWC QA02 Canary Monitoring: 97.59%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Name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Graph</w:t>
            </w:r>
          </w:p>
        </w:tc>
      </w:tr>
      <w:tr>
        <w:tc>
          <w:tcPr>
            <w:tcW w:type="dxa" w:w="2880"/>
          </w:tcPr>
          <w:p>
            <w:r>
              <w:t>Time Warner Modem HEM09</w:t>
            </w:r>
          </w:p>
        </w:tc>
        <w:tc>
          <w:tcPr>
            <w:tcW w:type="dxa" w:w="2880"/>
          </w:tcPr>
          <w:p>
            <w:r>
              <w:t>1 month: 96.894000%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7_availability_2592000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HEM10</w:t>
            </w:r>
          </w:p>
        </w:tc>
        <w:tc>
          <w:tcPr>
            <w:tcW w:type="dxa" w:w="2880"/>
          </w:tcPr>
          <w:p>
            <w:r>
              <w:t>1 month: 99.082000%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8_availability_2592000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HEM11</w:t>
            </w:r>
          </w:p>
        </w:tc>
        <w:tc>
          <w:tcPr>
            <w:tcW w:type="dxa" w:w="2880"/>
          </w:tcPr>
          <w:p>
            <w:r>
              <w:t>1 month: 96.978000%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89_availability_2592000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Time Warner Modem HEM12</w:t>
            </w:r>
          </w:p>
        </w:tc>
        <w:tc>
          <w:tcPr>
            <w:tcW w:type="dxa" w:w="2880"/>
          </w:tcPr>
          <w:p>
            <w:r>
              <w:t>1 month: 97.409000%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56896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vice_5690_availability_259200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68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Arial" w:hAnsi="Arial"/>
      <w:b/>
      <w:sz w:val="32"/>
    </w:rPr>
  </w:style>
  <w:style w:type="paragraph" w:customStyle="1" w:styleId="CustomHeading2">
    <w:name w:val="CustomHeading2"/>
    <w:basedOn w:val="Heading2"/>
    <w:rPr>
      <w:rFonts w:ascii="Arial" w:hAnsi="Arial"/>
      <w:b/>
      <w:sz w:val="28"/>
    </w:rPr>
  </w:style>
  <w:style w:type="paragraph" w:customStyle="1" w:styleId="CustomNormal">
    <w:name w:val="CustomNormal"/>
    <w:basedOn w:val="Normal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